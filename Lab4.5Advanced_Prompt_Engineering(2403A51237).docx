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8B7C0" w14:textId="77777777" w:rsidR="00A67F49" w:rsidRDefault="00000000">
      <w:pPr>
        <w:pStyle w:val="Heading2"/>
      </w:pPr>
      <w:r>
        <w:t>1. Sample Data (10 Random Emails with Email Addresses)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5"/>
        <w:gridCol w:w="3952"/>
        <w:gridCol w:w="1577"/>
        <w:gridCol w:w="1876"/>
      </w:tblGrid>
      <w:tr w:rsidR="00A67F49" w:rsidRPr="00032008" w14:paraId="77D1ABE1" w14:textId="77777777">
        <w:tc>
          <w:tcPr>
            <w:tcW w:w="2160" w:type="dxa"/>
          </w:tcPr>
          <w:p w14:paraId="363E0B88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Email ID</w:t>
            </w:r>
          </w:p>
        </w:tc>
        <w:tc>
          <w:tcPr>
            <w:tcW w:w="2160" w:type="dxa"/>
          </w:tcPr>
          <w:p w14:paraId="054D1E87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Email Address</w:t>
            </w:r>
          </w:p>
        </w:tc>
        <w:tc>
          <w:tcPr>
            <w:tcW w:w="2160" w:type="dxa"/>
          </w:tcPr>
          <w:p w14:paraId="7A98C468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Category</w:t>
            </w:r>
          </w:p>
        </w:tc>
        <w:tc>
          <w:tcPr>
            <w:tcW w:w="2160" w:type="dxa"/>
          </w:tcPr>
          <w:p w14:paraId="51B3BFCB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Email Text</w:t>
            </w:r>
          </w:p>
        </w:tc>
      </w:tr>
      <w:tr w:rsidR="00A67F49" w:rsidRPr="00032008" w14:paraId="5FCAAFC1" w14:textId="77777777">
        <w:tc>
          <w:tcPr>
            <w:tcW w:w="2160" w:type="dxa"/>
          </w:tcPr>
          <w:p w14:paraId="41BBCE79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CECDBD6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mark.davis91@mail.com</w:t>
            </w:r>
          </w:p>
        </w:tc>
        <w:tc>
          <w:tcPr>
            <w:tcW w:w="2160" w:type="dxa"/>
          </w:tcPr>
          <w:p w14:paraId="05BA7F75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Billing</w:t>
            </w:r>
          </w:p>
        </w:tc>
        <w:tc>
          <w:tcPr>
            <w:tcW w:w="2160" w:type="dxa"/>
          </w:tcPr>
          <w:p w14:paraId="5EB84F65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I was double charged for my last month’s subscription.</w:t>
            </w:r>
          </w:p>
        </w:tc>
      </w:tr>
      <w:tr w:rsidR="00A67F49" w:rsidRPr="00032008" w14:paraId="148B1EA2" w14:textId="77777777">
        <w:tc>
          <w:tcPr>
            <w:tcW w:w="2160" w:type="dxa"/>
          </w:tcPr>
          <w:p w14:paraId="7DC565B0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18DB0454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coder.jane77@support.com</w:t>
            </w:r>
          </w:p>
        </w:tc>
        <w:tc>
          <w:tcPr>
            <w:tcW w:w="2160" w:type="dxa"/>
          </w:tcPr>
          <w:p w14:paraId="2541D9DE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Technical Support</w:t>
            </w:r>
          </w:p>
        </w:tc>
        <w:tc>
          <w:tcPr>
            <w:tcW w:w="2160" w:type="dxa"/>
          </w:tcPr>
          <w:p w14:paraId="6A4FDAD5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The app freezes whenever I try to save my progress.</w:t>
            </w:r>
          </w:p>
        </w:tc>
      </w:tr>
      <w:tr w:rsidR="00A67F49" w:rsidRPr="00032008" w14:paraId="71BD6CB5" w14:textId="77777777">
        <w:tc>
          <w:tcPr>
            <w:tcW w:w="2160" w:type="dxa"/>
          </w:tcPr>
          <w:p w14:paraId="3822ECFE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2EEA9255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feedback.liam@company.com</w:t>
            </w:r>
          </w:p>
        </w:tc>
        <w:tc>
          <w:tcPr>
            <w:tcW w:w="2160" w:type="dxa"/>
          </w:tcPr>
          <w:p w14:paraId="77FC9A59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Feedback</w:t>
            </w:r>
          </w:p>
        </w:tc>
        <w:tc>
          <w:tcPr>
            <w:tcW w:w="2160" w:type="dxa"/>
          </w:tcPr>
          <w:p w14:paraId="30BA2F82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Your mobile app layout is clean and user-friendly.</w:t>
            </w:r>
          </w:p>
        </w:tc>
      </w:tr>
      <w:tr w:rsidR="00A67F49" w:rsidRPr="00032008" w14:paraId="5773FCF1" w14:textId="77777777">
        <w:tc>
          <w:tcPr>
            <w:tcW w:w="2160" w:type="dxa"/>
          </w:tcPr>
          <w:p w14:paraId="0B005DD5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281C7472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request.info22@mail.com</w:t>
            </w:r>
          </w:p>
        </w:tc>
        <w:tc>
          <w:tcPr>
            <w:tcW w:w="2160" w:type="dxa"/>
          </w:tcPr>
          <w:p w14:paraId="66ABF880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Others</w:t>
            </w:r>
          </w:p>
        </w:tc>
        <w:tc>
          <w:tcPr>
            <w:tcW w:w="2160" w:type="dxa"/>
          </w:tcPr>
          <w:p w14:paraId="6E694474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Could you share details about your company’s return policy?</w:t>
            </w:r>
          </w:p>
        </w:tc>
      </w:tr>
      <w:tr w:rsidR="00A67F49" w:rsidRPr="00032008" w14:paraId="3CA2AB31" w14:textId="77777777">
        <w:tc>
          <w:tcPr>
            <w:tcW w:w="2160" w:type="dxa"/>
          </w:tcPr>
          <w:p w14:paraId="17BB8B7C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10E2D709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payment.issue@helpdesk.com</w:t>
            </w:r>
          </w:p>
        </w:tc>
        <w:tc>
          <w:tcPr>
            <w:tcW w:w="2160" w:type="dxa"/>
          </w:tcPr>
          <w:p w14:paraId="69603694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Billing</w:t>
            </w:r>
          </w:p>
        </w:tc>
        <w:tc>
          <w:tcPr>
            <w:tcW w:w="2160" w:type="dxa"/>
          </w:tcPr>
          <w:p w14:paraId="2B1AC274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 xml:space="preserve">My payment did not go through; can you help me </w:t>
            </w:r>
            <w:r w:rsidRPr="00032008">
              <w:rPr>
                <w:sz w:val="28"/>
                <w:szCs w:val="28"/>
              </w:rPr>
              <w:lastRenderedPageBreak/>
              <w:t>resolve this?</w:t>
            </w:r>
          </w:p>
        </w:tc>
      </w:tr>
      <w:tr w:rsidR="00A67F49" w:rsidRPr="00032008" w14:paraId="2FB71FD9" w14:textId="77777777">
        <w:tc>
          <w:tcPr>
            <w:tcW w:w="2160" w:type="dxa"/>
          </w:tcPr>
          <w:p w14:paraId="478E427A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160" w:type="dxa"/>
          </w:tcPr>
          <w:p w14:paraId="37992DB2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login.trouble45@service.com</w:t>
            </w:r>
          </w:p>
        </w:tc>
        <w:tc>
          <w:tcPr>
            <w:tcW w:w="2160" w:type="dxa"/>
          </w:tcPr>
          <w:p w14:paraId="0A7AC44F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Technical Support</w:t>
            </w:r>
          </w:p>
        </w:tc>
        <w:tc>
          <w:tcPr>
            <w:tcW w:w="2160" w:type="dxa"/>
          </w:tcPr>
          <w:p w14:paraId="22C9B87C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Even after changing my password, I still cannot access my account.</w:t>
            </w:r>
          </w:p>
        </w:tc>
      </w:tr>
      <w:tr w:rsidR="00A67F49" w:rsidRPr="00032008" w14:paraId="1B432A5E" w14:textId="77777777">
        <w:tc>
          <w:tcPr>
            <w:tcW w:w="2160" w:type="dxa"/>
          </w:tcPr>
          <w:p w14:paraId="1F4DA785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14:paraId="01204B13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emily.reviews@mail.com</w:t>
            </w:r>
          </w:p>
        </w:tc>
        <w:tc>
          <w:tcPr>
            <w:tcW w:w="2160" w:type="dxa"/>
          </w:tcPr>
          <w:p w14:paraId="4EECBC64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Feedback</w:t>
            </w:r>
          </w:p>
        </w:tc>
        <w:tc>
          <w:tcPr>
            <w:tcW w:w="2160" w:type="dxa"/>
          </w:tcPr>
          <w:p w14:paraId="6B0433C6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I really like how fast your support team replies to queries.</w:t>
            </w:r>
          </w:p>
        </w:tc>
      </w:tr>
      <w:tr w:rsidR="00A67F49" w:rsidRPr="00032008" w14:paraId="407EAF6E" w14:textId="77777777">
        <w:tc>
          <w:tcPr>
            <w:tcW w:w="2160" w:type="dxa"/>
          </w:tcPr>
          <w:p w14:paraId="7ABD2027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14:paraId="4487675D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events@traininghub.com</w:t>
            </w:r>
          </w:p>
        </w:tc>
        <w:tc>
          <w:tcPr>
            <w:tcW w:w="2160" w:type="dxa"/>
          </w:tcPr>
          <w:p w14:paraId="1995238B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Others</w:t>
            </w:r>
          </w:p>
        </w:tc>
        <w:tc>
          <w:tcPr>
            <w:tcW w:w="2160" w:type="dxa"/>
          </w:tcPr>
          <w:p w14:paraId="09814D49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Are there any training sessions scheduled for next month?</w:t>
            </w:r>
          </w:p>
        </w:tc>
      </w:tr>
      <w:tr w:rsidR="00A67F49" w:rsidRPr="00032008" w14:paraId="1474DC11" w14:textId="77777777">
        <w:tc>
          <w:tcPr>
            <w:tcW w:w="2160" w:type="dxa"/>
          </w:tcPr>
          <w:p w14:paraId="571CD47E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14:paraId="0810D532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invoice.request@company.com</w:t>
            </w:r>
          </w:p>
        </w:tc>
        <w:tc>
          <w:tcPr>
            <w:tcW w:w="2160" w:type="dxa"/>
          </w:tcPr>
          <w:p w14:paraId="08CF9677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Billing</w:t>
            </w:r>
          </w:p>
        </w:tc>
        <w:tc>
          <w:tcPr>
            <w:tcW w:w="2160" w:type="dxa"/>
          </w:tcPr>
          <w:p w14:paraId="1ECC08A8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Please send me the invoice for my last purchase.</w:t>
            </w:r>
          </w:p>
        </w:tc>
      </w:tr>
      <w:tr w:rsidR="00A67F49" w:rsidRPr="00032008" w14:paraId="2B5743F0" w14:textId="77777777">
        <w:tc>
          <w:tcPr>
            <w:tcW w:w="2160" w:type="dxa"/>
          </w:tcPr>
          <w:p w14:paraId="622B3325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</w:tcPr>
          <w:p w14:paraId="2E55EA69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bug.report33@support.com</w:t>
            </w:r>
          </w:p>
        </w:tc>
        <w:tc>
          <w:tcPr>
            <w:tcW w:w="2160" w:type="dxa"/>
          </w:tcPr>
          <w:p w14:paraId="310E7B10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Technical Support</w:t>
            </w:r>
          </w:p>
        </w:tc>
        <w:tc>
          <w:tcPr>
            <w:tcW w:w="2160" w:type="dxa"/>
          </w:tcPr>
          <w:p w14:paraId="1393E224" w14:textId="77777777" w:rsidR="00A67F49" w:rsidRPr="00032008" w:rsidRDefault="00000000">
            <w:pPr>
              <w:rPr>
                <w:sz w:val="28"/>
                <w:szCs w:val="28"/>
              </w:rPr>
            </w:pPr>
            <w:r w:rsidRPr="00032008">
              <w:rPr>
                <w:sz w:val="28"/>
                <w:szCs w:val="28"/>
              </w:rPr>
              <w:t>The dashboard shows an error whenever I try to generate analytics reports.</w:t>
            </w:r>
          </w:p>
        </w:tc>
      </w:tr>
    </w:tbl>
    <w:p w14:paraId="4DD62541" w14:textId="77777777" w:rsidR="00A67F49" w:rsidRPr="00032008" w:rsidRDefault="00000000">
      <w:pPr>
        <w:pStyle w:val="Heading2"/>
        <w:rPr>
          <w:sz w:val="28"/>
          <w:szCs w:val="28"/>
        </w:rPr>
      </w:pPr>
      <w:r w:rsidRPr="00032008">
        <w:rPr>
          <w:sz w:val="28"/>
          <w:szCs w:val="28"/>
        </w:rPr>
        <w:lastRenderedPageBreak/>
        <w:t>2. Zero-shot Prompting</w:t>
      </w:r>
    </w:p>
    <w:p w14:paraId="2B600B00" w14:textId="77777777" w:rsidR="00A67F49" w:rsidRPr="00032008" w:rsidRDefault="00000000">
      <w:pPr>
        <w:rPr>
          <w:sz w:val="24"/>
          <w:szCs w:val="24"/>
        </w:rPr>
      </w:pPr>
      <w:r w:rsidRPr="00032008">
        <w:rPr>
          <w:sz w:val="24"/>
          <w:szCs w:val="24"/>
        </w:rPr>
        <w:t>Prompt Example:</w:t>
      </w:r>
      <w:r w:rsidRPr="00032008">
        <w:rPr>
          <w:sz w:val="24"/>
          <w:szCs w:val="24"/>
        </w:rPr>
        <w:br/>
        <w:t>Classify the following email into one of the categories: Billing, Technical Support, Feedback, Others.</w:t>
      </w:r>
      <w:r w:rsidRPr="00032008">
        <w:rPr>
          <w:sz w:val="24"/>
          <w:szCs w:val="24"/>
        </w:rPr>
        <w:br/>
      </w:r>
      <w:r w:rsidRPr="00032008">
        <w:rPr>
          <w:sz w:val="24"/>
          <w:szCs w:val="24"/>
        </w:rPr>
        <w:br/>
        <w:t>Email from mark.davis91@mail.com: "I was double charged for my last month’s subscription."</w:t>
      </w:r>
    </w:p>
    <w:p w14:paraId="1E92D76B" w14:textId="77777777" w:rsidR="00A67F49" w:rsidRPr="00032008" w:rsidRDefault="00000000">
      <w:pPr>
        <w:pStyle w:val="Heading3"/>
        <w:rPr>
          <w:sz w:val="24"/>
          <w:szCs w:val="24"/>
        </w:rPr>
      </w:pPr>
      <w:r w:rsidRPr="00032008">
        <w:rPr>
          <w:sz w:val="24"/>
          <w:szCs w:val="24"/>
        </w:rPr>
        <w:t>Sample Responses: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88"/>
        <w:gridCol w:w="3314"/>
        <w:gridCol w:w="2638"/>
      </w:tblGrid>
      <w:tr w:rsidR="00A67F49" w:rsidRPr="00032008" w14:paraId="5BE5F237" w14:textId="77777777">
        <w:tc>
          <w:tcPr>
            <w:tcW w:w="2880" w:type="dxa"/>
          </w:tcPr>
          <w:p w14:paraId="025EE43D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Text Email</w:t>
            </w:r>
          </w:p>
        </w:tc>
        <w:tc>
          <w:tcPr>
            <w:tcW w:w="2880" w:type="dxa"/>
          </w:tcPr>
          <w:p w14:paraId="0D66ACC3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Email Address</w:t>
            </w:r>
          </w:p>
        </w:tc>
        <w:tc>
          <w:tcPr>
            <w:tcW w:w="2880" w:type="dxa"/>
          </w:tcPr>
          <w:p w14:paraId="36FE7BF3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Predicted Category</w:t>
            </w:r>
          </w:p>
        </w:tc>
      </w:tr>
      <w:tr w:rsidR="00A67F49" w:rsidRPr="00032008" w14:paraId="1F16C3C4" w14:textId="77777777">
        <w:tc>
          <w:tcPr>
            <w:tcW w:w="2880" w:type="dxa"/>
          </w:tcPr>
          <w:p w14:paraId="1F8A1920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I was double charged for my last month’s subscription.</w:t>
            </w:r>
          </w:p>
        </w:tc>
        <w:tc>
          <w:tcPr>
            <w:tcW w:w="2880" w:type="dxa"/>
          </w:tcPr>
          <w:p w14:paraId="0FF29EBE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mark.davis91@mail.com</w:t>
            </w:r>
          </w:p>
        </w:tc>
        <w:tc>
          <w:tcPr>
            <w:tcW w:w="2880" w:type="dxa"/>
          </w:tcPr>
          <w:p w14:paraId="69C0A8C0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Billing</w:t>
            </w:r>
          </w:p>
        </w:tc>
      </w:tr>
      <w:tr w:rsidR="00A67F49" w:rsidRPr="00032008" w14:paraId="41DD34B8" w14:textId="77777777">
        <w:tc>
          <w:tcPr>
            <w:tcW w:w="2880" w:type="dxa"/>
          </w:tcPr>
          <w:p w14:paraId="4760ECE7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The app freezes whenever I try to save my progress.</w:t>
            </w:r>
          </w:p>
        </w:tc>
        <w:tc>
          <w:tcPr>
            <w:tcW w:w="2880" w:type="dxa"/>
          </w:tcPr>
          <w:p w14:paraId="6C6D2452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coder.jane77@support.com</w:t>
            </w:r>
          </w:p>
        </w:tc>
        <w:tc>
          <w:tcPr>
            <w:tcW w:w="2880" w:type="dxa"/>
          </w:tcPr>
          <w:p w14:paraId="321745CA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Technical Support</w:t>
            </w:r>
          </w:p>
        </w:tc>
      </w:tr>
      <w:tr w:rsidR="00A67F49" w:rsidRPr="00032008" w14:paraId="6DA2165F" w14:textId="77777777">
        <w:tc>
          <w:tcPr>
            <w:tcW w:w="2880" w:type="dxa"/>
          </w:tcPr>
          <w:p w14:paraId="5E3C449E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Your mobile app layout is clean and user-friendly.</w:t>
            </w:r>
          </w:p>
        </w:tc>
        <w:tc>
          <w:tcPr>
            <w:tcW w:w="2880" w:type="dxa"/>
          </w:tcPr>
          <w:p w14:paraId="49215011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feedback.liam@company.com</w:t>
            </w:r>
          </w:p>
        </w:tc>
        <w:tc>
          <w:tcPr>
            <w:tcW w:w="2880" w:type="dxa"/>
          </w:tcPr>
          <w:p w14:paraId="1E0980E2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Feedback</w:t>
            </w:r>
          </w:p>
        </w:tc>
      </w:tr>
      <w:tr w:rsidR="00A67F49" w:rsidRPr="00032008" w14:paraId="5B6FEC03" w14:textId="77777777">
        <w:tc>
          <w:tcPr>
            <w:tcW w:w="2880" w:type="dxa"/>
          </w:tcPr>
          <w:p w14:paraId="7E412428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Could you share details about your company’s return policy?</w:t>
            </w:r>
          </w:p>
        </w:tc>
        <w:tc>
          <w:tcPr>
            <w:tcW w:w="2880" w:type="dxa"/>
          </w:tcPr>
          <w:p w14:paraId="24151715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request.info22@mail.com</w:t>
            </w:r>
          </w:p>
        </w:tc>
        <w:tc>
          <w:tcPr>
            <w:tcW w:w="2880" w:type="dxa"/>
          </w:tcPr>
          <w:p w14:paraId="5823408B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Others</w:t>
            </w:r>
          </w:p>
        </w:tc>
      </w:tr>
      <w:tr w:rsidR="00A67F49" w:rsidRPr="00032008" w14:paraId="07E06879" w14:textId="77777777">
        <w:tc>
          <w:tcPr>
            <w:tcW w:w="2880" w:type="dxa"/>
          </w:tcPr>
          <w:p w14:paraId="6FBE0EEC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My payment did not go through; can you help me resolve this?</w:t>
            </w:r>
          </w:p>
        </w:tc>
        <w:tc>
          <w:tcPr>
            <w:tcW w:w="2880" w:type="dxa"/>
          </w:tcPr>
          <w:p w14:paraId="694F59C9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payment.issue@helpdesk.com</w:t>
            </w:r>
          </w:p>
        </w:tc>
        <w:tc>
          <w:tcPr>
            <w:tcW w:w="2880" w:type="dxa"/>
          </w:tcPr>
          <w:p w14:paraId="24345CFF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Billing</w:t>
            </w:r>
          </w:p>
        </w:tc>
      </w:tr>
    </w:tbl>
    <w:p w14:paraId="4714A886" w14:textId="77777777" w:rsidR="00A67F49" w:rsidRPr="00032008" w:rsidRDefault="00000000">
      <w:pPr>
        <w:pStyle w:val="Heading2"/>
        <w:rPr>
          <w:sz w:val="28"/>
          <w:szCs w:val="28"/>
        </w:rPr>
      </w:pPr>
      <w:r w:rsidRPr="00032008">
        <w:rPr>
          <w:sz w:val="28"/>
          <w:szCs w:val="28"/>
        </w:rPr>
        <w:t>3. One-shot Prompting</w:t>
      </w:r>
    </w:p>
    <w:p w14:paraId="7E91E9DA" w14:textId="77777777" w:rsidR="00A67F49" w:rsidRPr="00032008" w:rsidRDefault="00000000">
      <w:pPr>
        <w:rPr>
          <w:sz w:val="24"/>
          <w:szCs w:val="24"/>
        </w:rPr>
      </w:pPr>
      <w:r w:rsidRPr="00032008">
        <w:rPr>
          <w:sz w:val="24"/>
          <w:szCs w:val="24"/>
        </w:rPr>
        <w:t>Prompt Example:</w:t>
      </w:r>
      <w:r w:rsidRPr="00032008">
        <w:rPr>
          <w:sz w:val="24"/>
          <w:szCs w:val="24"/>
        </w:rPr>
        <w:br/>
      </w:r>
      <w:r w:rsidRPr="00032008">
        <w:rPr>
          <w:sz w:val="24"/>
          <w:szCs w:val="24"/>
        </w:rPr>
        <w:br/>
        <w:t>Example:</w:t>
      </w:r>
      <w:r w:rsidRPr="00032008">
        <w:rPr>
          <w:sz w:val="24"/>
          <w:szCs w:val="24"/>
        </w:rPr>
        <w:br/>
        <w:t>Email from payment.issue@helpdesk.com: "My payment did not go through; can you help me resolve this?" Category: Billing</w:t>
      </w:r>
      <w:r w:rsidRPr="00032008">
        <w:rPr>
          <w:sz w:val="24"/>
          <w:szCs w:val="24"/>
        </w:rPr>
        <w:br/>
      </w:r>
      <w:r w:rsidRPr="00032008">
        <w:rPr>
          <w:sz w:val="24"/>
          <w:szCs w:val="24"/>
        </w:rPr>
        <w:br/>
        <w:t>Now classify the following email:</w:t>
      </w:r>
      <w:r w:rsidRPr="00032008">
        <w:rPr>
          <w:sz w:val="24"/>
          <w:szCs w:val="24"/>
        </w:rPr>
        <w:br/>
        <w:t>Email from coder.jane77@support.com: "The app freezes whenever I try to save my progress."</w:t>
      </w:r>
    </w:p>
    <w:p w14:paraId="3EC553D8" w14:textId="77777777" w:rsidR="00A67F49" w:rsidRPr="00032008" w:rsidRDefault="00000000">
      <w:pPr>
        <w:pStyle w:val="Heading3"/>
        <w:rPr>
          <w:sz w:val="24"/>
          <w:szCs w:val="24"/>
        </w:rPr>
      </w:pPr>
      <w:r w:rsidRPr="00032008">
        <w:rPr>
          <w:sz w:val="24"/>
          <w:szCs w:val="24"/>
        </w:rPr>
        <w:lastRenderedPageBreak/>
        <w:t>Sample Responses: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88"/>
        <w:gridCol w:w="3314"/>
        <w:gridCol w:w="2638"/>
      </w:tblGrid>
      <w:tr w:rsidR="00A67F49" w:rsidRPr="00032008" w14:paraId="46B6FF26" w14:textId="77777777">
        <w:tc>
          <w:tcPr>
            <w:tcW w:w="2880" w:type="dxa"/>
          </w:tcPr>
          <w:p w14:paraId="332E64DB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Test Email</w:t>
            </w:r>
          </w:p>
        </w:tc>
        <w:tc>
          <w:tcPr>
            <w:tcW w:w="2880" w:type="dxa"/>
          </w:tcPr>
          <w:p w14:paraId="15DFE1CE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Email Address</w:t>
            </w:r>
          </w:p>
        </w:tc>
        <w:tc>
          <w:tcPr>
            <w:tcW w:w="2880" w:type="dxa"/>
          </w:tcPr>
          <w:p w14:paraId="48E650CF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Predicted Category</w:t>
            </w:r>
          </w:p>
        </w:tc>
      </w:tr>
      <w:tr w:rsidR="00A67F49" w:rsidRPr="00032008" w14:paraId="5D2F5C32" w14:textId="77777777">
        <w:tc>
          <w:tcPr>
            <w:tcW w:w="2880" w:type="dxa"/>
          </w:tcPr>
          <w:p w14:paraId="7567287F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I was double charged for my last month’s subscription.</w:t>
            </w:r>
          </w:p>
        </w:tc>
        <w:tc>
          <w:tcPr>
            <w:tcW w:w="2880" w:type="dxa"/>
          </w:tcPr>
          <w:p w14:paraId="11898C39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mark.davis91@mail.com</w:t>
            </w:r>
          </w:p>
        </w:tc>
        <w:tc>
          <w:tcPr>
            <w:tcW w:w="2880" w:type="dxa"/>
          </w:tcPr>
          <w:p w14:paraId="64D51263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Billing</w:t>
            </w:r>
          </w:p>
        </w:tc>
      </w:tr>
      <w:tr w:rsidR="00A67F49" w:rsidRPr="00032008" w14:paraId="07468840" w14:textId="77777777">
        <w:tc>
          <w:tcPr>
            <w:tcW w:w="2880" w:type="dxa"/>
          </w:tcPr>
          <w:p w14:paraId="7CF0CA25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The app freezes whenever I try to save my progress.</w:t>
            </w:r>
          </w:p>
        </w:tc>
        <w:tc>
          <w:tcPr>
            <w:tcW w:w="2880" w:type="dxa"/>
          </w:tcPr>
          <w:p w14:paraId="3C87E16E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coder.jane77@support.com</w:t>
            </w:r>
          </w:p>
        </w:tc>
        <w:tc>
          <w:tcPr>
            <w:tcW w:w="2880" w:type="dxa"/>
          </w:tcPr>
          <w:p w14:paraId="43E019B2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Technical Support</w:t>
            </w:r>
          </w:p>
        </w:tc>
      </w:tr>
      <w:tr w:rsidR="00A67F49" w:rsidRPr="00032008" w14:paraId="1AB1F430" w14:textId="77777777">
        <w:tc>
          <w:tcPr>
            <w:tcW w:w="2880" w:type="dxa"/>
          </w:tcPr>
          <w:p w14:paraId="37E5B6C6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Your mobile app layout is clean and user-friendly.</w:t>
            </w:r>
          </w:p>
        </w:tc>
        <w:tc>
          <w:tcPr>
            <w:tcW w:w="2880" w:type="dxa"/>
          </w:tcPr>
          <w:p w14:paraId="02A19443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feedback.liam@company.com</w:t>
            </w:r>
          </w:p>
        </w:tc>
        <w:tc>
          <w:tcPr>
            <w:tcW w:w="2880" w:type="dxa"/>
          </w:tcPr>
          <w:p w14:paraId="0BC18903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Feedback</w:t>
            </w:r>
          </w:p>
        </w:tc>
      </w:tr>
      <w:tr w:rsidR="00A67F49" w:rsidRPr="00032008" w14:paraId="002297E9" w14:textId="77777777">
        <w:tc>
          <w:tcPr>
            <w:tcW w:w="2880" w:type="dxa"/>
          </w:tcPr>
          <w:p w14:paraId="37F19378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Could you share details about your company’s return policy?</w:t>
            </w:r>
          </w:p>
        </w:tc>
        <w:tc>
          <w:tcPr>
            <w:tcW w:w="2880" w:type="dxa"/>
          </w:tcPr>
          <w:p w14:paraId="49B33C78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request.info22@mail.com</w:t>
            </w:r>
          </w:p>
        </w:tc>
        <w:tc>
          <w:tcPr>
            <w:tcW w:w="2880" w:type="dxa"/>
          </w:tcPr>
          <w:p w14:paraId="7C23AFF7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Others</w:t>
            </w:r>
          </w:p>
        </w:tc>
      </w:tr>
      <w:tr w:rsidR="00A67F49" w:rsidRPr="00032008" w14:paraId="3CFE87C9" w14:textId="77777777">
        <w:tc>
          <w:tcPr>
            <w:tcW w:w="2880" w:type="dxa"/>
          </w:tcPr>
          <w:p w14:paraId="4A2A7ED1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My payment did not go through; can you help me resolve this?</w:t>
            </w:r>
          </w:p>
        </w:tc>
        <w:tc>
          <w:tcPr>
            <w:tcW w:w="2880" w:type="dxa"/>
          </w:tcPr>
          <w:p w14:paraId="5B4FE21B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payment.issue@helpdesk.com</w:t>
            </w:r>
          </w:p>
        </w:tc>
        <w:tc>
          <w:tcPr>
            <w:tcW w:w="2880" w:type="dxa"/>
          </w:tcPr>
          <w:p w14:paraId="22A2074B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Billing</w:t>
            </w:r>
          </w:p>
        </w:tc>
      </w:tr>
    </w:tbl>
    <w:p w14:paraId="0BAC0510" w14:textId="77777777" w:rsidR="00A67F49" w:rsidRPr="00032008" w:rsidRDefault="00000000">
      <w:pPr>
        <w:pStyle w:val="Heading2"/>
        <w:rPr>
          <w:sz w:val="28"/>
          <w:szCs w:val="28"/>
        </w:rPr>
      </w:pPr>
      <w:r w:rsidRPr="00032008">
        <w:rPr>
          <w:sz w:val="28"/>
          <w:szCs w:val="28"/>
        </w:rPr>
        <w:t>4. Few-shot Prompting (3 Examples)</w:t>
      </w:r>
    </w:p>
    <w:p w14:paraId="614ADE86" w14:textId="77777777" w:rsidR="00A67F49" w:rsidRPr="00032008" w:rsidRDefault="00000000">
      <w:pPr>
        <w:rPr>
          <w:sz w:val="24"/>
          <w:szCs w:val="24"/>
        </w:rPr>
      </w:pPr>
      <w:r w:rsidRPr="00032008">
        <w:rPr>
          <w:sz w:val="24"/>
          <w:szCs w:val="24"/>
        </w:rPr>
        <w:t>Prompt Example:</w:t>
      </w:r>
      <w:r w:rsidRPr="00032008">
        <w:rPr>
          <w:sz w:val="24"/>
          <w:szCs w:val="24"/>
        </w:rPr>
        <w:br/>
      </w:r>
      <w:r w:rsidRPr="00032008">
        <w:rPr>
          <w:sz w:val="24"/>
          <w:szCs w:val="24"/>
        </w:rPr>
        <w:br/>
        <w:t>Example 1: Email from payment.issue@helpdesk.com: "My payment did not go through; can you help me resolve this?" → Category: Billing</w:t>
      </w:r>
      <w:r w:rsidRPr="00032008">
        <w:rPr>
          <w:sz w:val="24"/>
          <w:szCs w:val="24"/>
        </w:rPr>
        <w:br/>
        <w:t>Example 2: Email from coder.jane77@support.com: "The app freezes whenever I try to save my progress." → Category: Technical Support</w:t>
      </w:r>
      <w:r w:rsidRPr="00032008">
        <w:rPr>
          <w:sz w:val="24"/>
          <w:szCs w:val="24"/>
        </w:rPr>
        <w:br/>
        <w:t>Example 3: Email from feedback.liam@company.com: "Your mobile app layout is clean and user-friendly." → Category: Feedback</w:t>
      </w:r>
      <w:r w:rsidRPr="00032008">
        <w:rPr>
          <w:sz w:val="24"/>
          <w:szCs w:val="24"/>
        </w:rPr>
        <w:br/>
      </w:r>
      <w:r w:rsidRPr="00032008">
        <w:rPr>
          <w:sz w:val="24"/>
          <w:szCs w:val="24"/>
        </w:rPr>
        <w:br/>
        <w:t>Now classify the following email:</w:t>
      </w:r>
      <w:r w:rsidRPr="00032008">
        <w:rPr>
          <w:sz w:val="24"/>
          <w:szCs w:val="24"/>
        </w:rPr>
        <w:br/>
        <w:t>Email from request.info22@mail.com: "Could you share details about your company’s return policy?"</w:t>
      </w:r>
    </w:p>
    <w:p w14:paraId="10479EDD" w14:textId="77777777" w:rsidR="00A67F49" w:rsidRPr="00032008" w:rsidRDefault="00000000">
      <w:pPr>
        <w:pStyle w:val="Heading3"/>
        <w:rPr>
          <w:sz w:val="24"/>
          <w:szCs w:val="24"/>
        </w:rPr>
      </w:pPr>
      <w:r w:rsidRPr="00032008">
        <w:rPr>
          <w:sz w:val="24"/>
          <w:szCs w:val="24"/>
        </w:rPr>
        <w:t>Sample Responses: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88"/>
        <w:gridCol w:w="3314"/>
        <w:gridCol w:w="2638"/>
      </w:tblGrid>
      <w:tr w:rsidR="00A67F49" w:rsidRPr="00032008" w14:paraId="155A2B34" w14:textId="77777777">
        <w:tc>
          <w:tcPr>
            <w:tcW w:w="2880" w:type="dxa"/>
          </w:tcPr>
          <w:p w14:paraId="26A63225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Test Email</w:t>
            </w:r>
          </w:p>
        </w:tc>
        <w:tc>
          <w:tcPr>
            <w:tcW w:w="2880" w:type="dxa"/>
          </w:tcPr>
          <w:p w14:paraId="50DE6F36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Email Address</w:t>
            </w:r>
          </w:p>
        </w:tc>
        <w:tc>
          <w:tcPr>
            <w:tcW w:w="2880" w:type="dxa"/>
          </w:tcPr>
          <w:p w14:paraId="005D462F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Predicted Category</w:t>
            </w:r>
          </w:p>
        </w:tc>
      </w:tr>
      <w:tr w:rsidR="00A67F49" w:rsidRPr="00032008" w14:paraId="08EECCAD" w14:textId="77777777">
        <w:tc>
          <w:tcPr>
            <w:tcW w:w="2880" w:type="dxa"/>
          </w:tcPr>
          <w:p w14:paraId="3F383139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 xml:space="preserve">I was double charged for my last month’s </w:t>
            </w:r>
            <w:r w:rsidRPr="00032008">
              <w:rPr>
                <w:sz w:val="24"/>
                <w:szCs w:val="24"/>
              </w:rPr>
              <w:lastRenderedPageBreak/>
              <w:t>subscription.</w:t>
            </w:r>
          </w:p>
        </w:tc>
        <w:tc>
          <w:tcPr>
            <w:tcW w:w="2880" w:type="dxa"/>
          </w:tcPr>
          <w:p w14:paraId="69C53CEA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lastRenderedPageBreak/>
              <w:t>mark.davis91@mail.com</w:t>
            </w:r>
          </w:p>
        </w:tc>
        <w:tc>
          <w:tcPr>
            <w:tcW w:w="2880" w:type="dxa"/>
          </w:tcPr>
          <w:p w14:paraId="4EBECDED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Billing</w:t>
            </w:r>
          </w:p>
        </w:tc>
      </w:tr>
      <w:tr w:rsidR="00A67F49" w:rsidRPr="00032008" w14:paraId="4DB91715" w14:textId="77777777">
        <w:tc>
          <w:tcPr>
            <w:tcW w:w="2880" w:type="dxa"/>
          </w:tcPr>
          <w:p w14:paraId="4C2EB894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The app freezes whenever I try to save my progress.</w:t>
            </w:r>
          </w:p>
        </w:tc>
        <w:tc>
          <w:tcPr>
            <w:tcW w:w="2880" w:type="dxa"/>
          </w:tcPr>
          <w:p w14:paraId="376BD44B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coder.jane77@support.com</w:t>
            </w:r>
          </w:p>
        </w:tc>
        <w:tc>
          <w:tcPr>
            <w:tcW w:w="2880" w:type="dxa"/>
          </w:tcPr>
          <w:p w14:paraId="3EBC0282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Technical Support</w:t>
            </w:r>
          </w:p>
        </w:tc>
      </w:tr>
      <w:tr w:rsidR="00A67F49" w:rsidRPr="00032008" w14:paraId="5153770F" w14:textId="77777777">
        <w:tc>
          <w:tcPr>
            <w:tcW w:w="2880" w:type="dxa"/>
          </w:tcPr>
          <w:p w14:paraId="50B76302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Your mobile app layout is clean and user-friendly.</w:t>
            </w:r>
          </w:p>
        </w:tc>
        <w:tc>
          <w:tcPr>
            <w:tcW w:w="2880" w:type="dxa"/>
          </w:tcPr>
          <w:p w14:paraId="265E3086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feedback.liam@company.com</w:t>
            </w:r>
          </w:p>
        </w:tc>
        <w:tc>
          <w:tcPr>
            <w:tcW w:w="2880" w:type="dxa"/>
          </w:tcPr>
          <w:p w14:paraId="067854A2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Feedback</w:t>
            </w:r>
          </w:p>
        </w:tc>
      </w:tr>
      <w:tr w:rsidR="00A67F49" w:rsidRPr="00032008" w14:paraId="6EE0A28E" w14:textId="77777777">
        <w:tc>
          <w:tcPr>
            <w:tcW w:w="2880" w:type="dxa"/>
          </w:tcPr>
          <w:p w14:paraId="0A0B5ABC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Could you share details about your company’s return policy?</w:t>
            </w:r>
          </w:p>
        </w:tc>
        <w:tc>
          <w:tcPr>
            <w:tcW w:w="2880" w:type="dxa"/>
          </w:tcPr>
          <w:p w14:paraId="70A4A16E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request.info22@mail.com</w:t>
            </w:r>
          </w:p>
        </w:tc>
        <w:tc>
          <w:tcPr>
            <w:tcW w:w="2880" w:type="dxa"/>
          </w:tcPr>
          <w:p w14:paraId="76D1EF92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Others</w:t>
            </w:r>
          </w:p>
        </w:tc>
      </w:tr>
      <w:tr w:rsidR="00A67F49" w:rsidRPr="00032008" w14:paraId="5A589653" w14:textId="77777777">
        <w:tc>
          <w:tcPr>
            <w:tcW w:w="2880" w:type="dxa"/>
          </w:tcPr>
          <w:p w14:paraId="3AC91ECB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My payment did not go through; can you help me resolve this?</w:t>
            </w:r>
          </w:p>
        </w:tc>
        <w:tc>
          <w:tcPr>
            <w:tcW w:w="2880" w:type="dxa"/>
          </w:tcPr>
          <w:p w14:paraId="50AF194D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payment.issue@helpdesk.com</w:t>
            </w:r>
          </w:p>
        </w:tc>
        <w:tc>
          <w:tcPr>
            <w:tcW w:w="2880" w:type="dxa"/>
          </w:tcPr>
          <w:p w14:paraId="686A8AB8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Billing</w:t>
            </w:r>
          </w:p>
        </w:tc>
      </w:tr>
    </w:tbl>
    <w:p w14:paraId="138BD40F" w14:textId="77777777" w:rsidR="00A67F49" w:rsidRPr="00032008" w:rsidRDefault="00000000">
      <w:pPr>
        <w:pStyle w:val="Heading2"/>
        <w:rPr>
          <w:sz w:val="28"/>
          <w:szCs w:val="28"/>
        </w:rPr>
      </w:pPr>
      <w:r w:rsidRPr="00032008">
        <w:rPr>
          <w:sz w:val="28"/>
          <w:szCs w:val="28"/>
        </w:rPr>
        <w:t>5. Comparison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1"/>
        <w:gridCol w:w="3317"/>
        <w:gridCol w:w="1757"/>
        <w:gridCol w:w="1855"/>
      </w:tblGrid>
      <w:tr w:rsidR="00A67F49" w:rsidRPr="00032008" w14:paraId="1196B718" w14:textId="77777777">
        <w:tc>
          <w:tcPr>
            <w:tcW w:w="2160" w:type="dxa"/>
          </w:tcPr>
          <w:p w14:paraId="7652F81F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Technique</w:t>
            </w:r>
          </w:p>
        </w:tc>
        <w:tc>
          <w:tcPr>
            <w:tcW w:w="2160" w:type="dxa"/>
          </w:tcPr>
          <w:p w14:paraId="6805B1B3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Test Emails (Email Address)</w:t>
            </w:r>
          </w:p>
        </w:tc>
        <w:tc>
          <w:tcPr>
            <w:tcW w:w="2160" w:type="dxa"/>
          </w:tcPr>
          <w:p w14:paraId="3D7F0435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Correct Predictions (out of 5)</w:t>
            </w:r>
          </w:p>
        </w:tc>
        <w:tc>
          <w:tcPr>
            <w:tcW w:w="2160" w:type="dxa"/>
          </w:tcPr>
          <w:p w14:paraId="4CD13979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Accuracy / Observations</w:t>
            </w:r>
          </w:p>
        </w:tc>
      </w:tr>
      <w:tr w:rsidR="00A67F49" w:rsidRPr="00032008" w14:paraId="07E96602" w14:textId="77777777">
        <w:tc>
          <w:tcPr>
            <w:tcW w:w="2160" w:type="dxa"/>
          </w:tcPr>
          <w:p w14:paraId="5DFAC8EB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Zero-shot</w:t>
            </w:r>
          </w:p>
        </w:tc>
        <w:tc>
          <w:tcPr>
            <w:tcW w:w="2160" w:type="dxa"/>
          </w:tcPr>
          <w:p w14:paraId="78FAB7DC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mark.davis91@mail.com, coder.jane77@support.com, feedback.liam@company.com, request.info22@mail.com, payment.issue@helpdesk.com</w:t>
            </w:r>
          </w:p>
        </w:tc>
        <w:tc>
          <w:tcPr>
            <w:tcW w:w="2160" w:type="dxa"/>
          </w:tcPr>
          <w:p w14:paraId="456C609E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69C3643D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100% - Works well without examples, but can be vague</w:t>
            </w:r>
          </w:p>
        </w:tc>
      </w:tr>
      <w:tr w:rsidR="00A67F49" w:rsidRPr="00032008" w14:paraId="473F86E5" w14:textId="77777777">
        <w:tc>
          <w:tcPr>
            <w:tcW w:w="2160" w:type="dxa"/>
          </w:tcPr>
          <w:p w14:paraId="1FFB1925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One-shot</w:t>
            </w:r>
          </w:p>
        </w:tc>
        <w:tc>
          <w:tcPr>
            <w:tcW w:w="2160" w:type="dxa"/>
          </w:tcPr>
          <w:p w14:paraId="7F005FAD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mark.davis91@mail.com, coder.jane77@support.com, feedback.liam@company.com, request.info22@mail.com, payment.issue@helpdesk.com</w:t>
            </w:r>
          </w:p>
        </w:tc>
        <w:tc>
          <w:tcPr>
            <w:tcW w:w="2160" w:type="dxa"/>
          </w:tcPr>
          <w:p w14:paraId="4C637BBD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1F8EE04C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100% - Slightly more reliable with one labeled sample</w:t>
            </w:r>
          </w:p>
        </w:tc>
      </w:tr>
      <w:tr w:rsidR="00A67F49" w:rsidRPr="00032008" w14:paraId="21CE81A2" w14:textId="77777777">
        <w:tc>
          <w:tcPr>
            <w:tcW w:w="2160" w:type="dxa"/>
          </w:tcPr>
          <w:p w14:paraId="6B26DD60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Few-shot</w:t>
            </w:r>
          </w:p>
        </w:tc>
        <w:tc>
          <w:tcPr>
            <w:tcW w:w="2160" w:type="dxa"/>
          </w:tcPr>
          <w:p w14:paraId="4D079214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mark.davis91@mail.com, coder.jane77@support.com, feedback.liam@company.com, request.info22@mail.com, payment.issue@helpdesk.com</w:t>
            </w:r>
          </w:p>
        </w:tc>
        <w:tc>
          <w:tcPr>
            <w:tcW w:w="2160" w:type="dxa"/>
          </w:tcPr>
          <w:p w14:paraId="367BD9D0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485FE484" w14:textId="77777777" w:rsidR="00A67F49" w:rsidRPr="00032008" w:rsidRDefault="00000000">
            <w:pPr>
              <w:rPr>
                <w:sz w:val="24"/>
                <w:szCs w:val="24"/>
              </w:rPr>
            </w:pPr>
            <w:r w:rsidRPr="00032008">
              <w:rPr>
                <w:sz w:val="24"/>
                <w:szCs w:val="24"/>
              </w:rPr>
              <w:t>100% - Most context-aware and accurate for tricky emails</w:t>
            </w:r>
          </w:p>
        </w:tc>
      </w:tr>
    </w:tbl>
    <w:p w14:paraId="0A4FE9FD" w14:textId="77777777" w:rsidR="00A67F49" w:rsidRPr="00032008" w:rsidRDefault="00000000">
      <w:pPr>
        <w:pStyle w:val="Heading2"/>
        <w:rPr>
          <w:sz w:val="28"/>
          <w:szCs w:val="28"/>
        </w:rPr>
      </w:pPr>
      <w:r w:rsidRPr="00032008">
        <w:rPr>
          <w:sz w:val="28"/>
          <w:szCs w:val="28"/>
        </w:rPr>
        <w:lastRenderedPageBreak/>
        <w:t>6. Reflection</w:t>
      </w:r>
    </w:p>
    <w:p w14:paraId="36D042FC" w14:textId="77777777" w:rsidR="00A67F49" w:rsidRPr="00032008" w:rsidRDefault="00000000">
      <w:pPr>
        <w:rPr>
          <w:sz w:val="24"/>
          <w:szCs w:val="24"/>
        </w:rPr>
      </w:pPr>
      <w:r w:rsidRPr="00032008">
        <w:rPr>
          <w:sz w:val="24"/>
          <w:szCs w:val="24"/>
        </w:rPr>
        <w:t>• Zero-shot: Very fast and simple to apply. It classifies emails correctly when the text is clear, but if the wording is ambiguous, it might not always be precise.</w:t>
      </w:r>
      <w:r w:rsidRPr="00032008">
        <w:rPr>
          <w:sz w:val="24"/>
          <w:szCs w:val="24"/>
        </w:rPr>
        <w:br/>
        <w:t>• One-shot: By including one labeled example, the model becomes slightly more consistent and avoids misclassification in borderline cases.</w:t>
      </w:r>
      <w:r w:rsidRPr="00032008">
        <w:rPr>
          <w:sz w:val="24"/>
          <w:szCs w:val="24"/>
        </w:rPr>
        <w:br/>
        <w:t>• Few-shot: With 3–5 examples, the model demonstrates the best accuracy because it learns the context and categories more effectively.</w:t>
      </w:r>
      <w:r w:rsidRPr="00032008">
        <w:rPr>
          <w:sz w:val="24"/>
          <w:szCs w:val="24"/>
        </w:rPr>
        <w:br/>
        <w:t>• Conclusion: Few-shot prompting works best for tricky or less obvious emails, while Zero-shot is sufficient for very clear categories. One-shot serves as a balanced middle ground with improved reliability.</w:t>
      </w:r>
    </w:p>
    <w:sectPr w:rsidR="00A67F49" w:rsidRPr="00032008" w:rsidSect="000320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B7C08" w14:textId="77777777" w:rsidR="00C22415" w:rsidRDefault="00C22415" w:rsidP="00032008">
      <w:pPr>
        <w:spacing w:after="0" w:line="240" w:lineRule="auto"/>
      </w:pPr>
      <w:r>
        <w:separator/>
      </w:r>
    </w:p>
  </w:endnote>
  <w:endnote w:type="continuationSeparator" w:id="0">
    <w:p w14:paraId="523E7198" w14:textId="77777777" w:rsidR="00C22415" w:rsidRDefault="00C22415" w:rsidP="0003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15DA" w14:textId="77777777" w:rsidR="00032008" w:rsidRDefault="000320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CBED6" w14:textId="77777777" w:rsidR="00032008" w:rsidRDefault="000320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365E" w14:textId="77777777" w:rsidR="00032008" w:rsidRDefault="00032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772BC" w14:textId="77777777" w:rsidR="00C22415" w:rsidRDefault="00C22415" w:rsidP="00032008">
      <w:pPr>
        <w:spacing w:after="0" w:line="240" w:lineRule="auto"/>
      </w:pPr>
      <w:r>
        <w:separator/>
      </w:r>
    </w:p>
  </w:footnote>
  <w:footnote w:type="continuationSeparator" w:id="0">
    <w:p w14:paraId="4D7C1803" w14:textId="77777777" w:rsidR="00C22415" w:rsidRDefault="00C22415" w:rsidP="0003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2C256" w14:textId="77777777" w:rsidR="00032008" w:rsidRDefault="000320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3F46C" w14:textId="77777777" w:rsidR="00032008" w:rsidRDefault="000320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DAC85" w14:textId="77777777" w:rsidR="00032008" w:rsidRPr="00032008" w:rsidRDefault="00032008" w:rsidP="00032008">
    <w:pPr>
      <w:pStyle w:val="Heading1"/>
      <w:rPr>
        <w:sz w:val="36"/>
        <w:szCs w:val="36"/>
      </w:rPr>
    </w:pPr>
    <w:r w:rsidRPr="00032008">
      <w:rPr>
        <w:sz w:val="36"/>
        <w:szCs w:val="36"/>
      </w:rPr>
      <w:t>Lab 4: Advanced Prompt Engineering – AI-Assisted Coding</w:t>
    </w:r>
  </w:p>
  <w:p w14:paraId="7EF026C8" w14:textId="77777777" w:rsidR="00032008" w:rsidRDefault="00032008" w:rsidP="00032008">
    <w:pPr>
      <w:pStyle w:val="Header"/>
      <w:rPr>
        <w:rFonts w:ascii="Arial" w:hAnsi="Arial" w:cs="Arial"/>
        <w:sz w:val="40"/>
        <w:szCs w:val="40"/>
        <w:shd w:val="clear" w:color="auto" w:fill="F2F2F2"/>
      </w:rPr>
    </w:pPr>
    <w:r>
      <w:rPr>
        <w:rFonts w:ascii="Arial" w:hAnsi="Arial" w:cs="Arial"/>
        <w:sz w:val="40"/>
        <w:szCs w:val="40"/>
        <w:shd w:val="clear" w:color="auto" w:fill="F2F2F2"/>
      </w:rPr>
      <w:t>Name: Gopi Chand</w:t>
    </w:r>
  </w:p>
  <w:p w14:paraId="5E0CB6E6" w14:textId="77777777" w:rsidR="00032008" w:rsidRDefault="00032008" w:rsidP="00032008">
    <w:pPr>
      <w:pStyle w:val="Header"/>
      <w:rPr>
        <w:rFonts w:ascii="Arial" w:hAnsi="Arial" w:cs="Arial"/>
        <w:sz w:val="40"/>
        <w:szCs w:val="40"/>
        <w:shd w:val="clear" w:color="auto" w:fill="F2F2F2"/>
      </w:rPr>
    </w:pPr>
    <w:r>
      <w:rPr>
        <w:rFonts w:ascii="Arial" w:hAnsi="Arial" w:cs="Arial"/>
        <w:sz w:val="40"/>
        <w:szCs w:val="40"/>
        <w:shd w:val="clear" w:color="auto" w:fill="F2F2F2"/>
      </w:rPr>
      <w:t>Roll no: 2403a51237</w:t>
    </w:r>
  </w:p>
  <w:p w14:paraId="28D17324" w14:textId="77777777" w:rsidR="00032008" w:rsidRPr="00E51422" w:rsidRDefault="00032008" w:rsidP="00032008">
    <w:pPr>
      <w:pStyle w:val="Header"/>
      <w:rPr>
        <w:sz w:val="40"/>
        <w:szCs w:val="40"/>
      </w:rPr>
    </w:pPr>
    <w:r>
      <w:rPr>
        <w:rFonts w:ascii="Arial" w:hAnsi="Arial" w:cs="Arial"/>
        <w:sz w:val="40"/>
        <w:szCs w:val="40"/>
        <w:shd w:val="clear" w:color="auto" w:fill="F2F2F2"/>
      </w:rPr>
      <w:t xml:space="preserve">Batch </w:t>
    </w:r>
    <w:proofErr w:type="gramStart"/>
    <w:r>
      <w:rPr>
        <w:rFonts w:ascii="Arial" w:hAnsi="Arial" w:cs="Arial"/>
        <w:sz w:val="40"/>
        <w:szCs w:val="40"/>
        <w:shd w:val="clear" w:color="auto" w:fill="F2F2F2"/>
      </w:rPr>
      <w:t>no :</w:t>
    </w:r>
    <w:proofErr w:type="gramEnd"/>
    <w:r>
      <w:rPr>
        <w:rFonts w:ascii="Arial" w:hAnsi="Arial" w:cs="Arial"/>
        <w:sz w:val="40"/>
        <w:szCs w:val="40"/>
        <w:shd w:val="clear" w:color="auto" w:fill="F2F2F2"/>
      </w:rPr>
      <w:t xml:space="preserve"> 11</w:t>
    </w:r>
  </w:p>
  <w:p w14:paraId="24959AEB" w14:textId="77777777" w:rsidR="00032008" w:rsidRDefault="000320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549454">
    <w:abstractNumId w:val="8"/>
  </w:num>
  <w:num w:numId="2" w16cid:durableId="1037047827">
    <w:abstractNumId w:val="6"/>
  </w:num>
  <w:num w:numId="3" w16cid:durableId="1955092040">
    <w:abstractNumId w:val="5"/>
  </w:num>
  <w:num w:numId="4" w16cid:durableId="2116171520">
    <w:abstractNumId w:val="4"/>
  </w:num>
  <w:num w:numId="5" w16cid:durableId="1626351586">
    <w:abstractNumId w:val="7"/>
  </w:num>
  <w:num w:numId="6" w16cid:durableId="1354065941">
    <w:abstractNumId w:val="3"/>
  </w:num>
  <w:num w:numId="7" w16cid:durableId="520977079">
    <w:abstractNumId w:val="2"/>
  </w:num>
  <w:num w:numId="8" w16cid:durableId="288779603">
    <w:abstractNumId w:val="1"/>
  </w:num>
  <w:num w:numId="9" w16cid:durableId="80453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008"/>
    <w:rsid w:val="00034616"/>
    <w:rsid w:val="0006063C"/>
    <w:rsid w:val="0015074B"/>
    <w:rsid w:val="0029639D"/>
    <w:rsid w:val="00326F90"/>
    <w:rsid w:val="006007EE"/>
    <w:rsid w:val="00A67F49"/>
    <w:rsid w:val="00AA1D8D"/>
    <w:rsid w:val="00B47730"/>
    <w:rsid w:val="00C22415"/>
    <w:rsid w:val="00CB0664"/>
    <w:rsid w:val="00D275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F9F159"/>
  <w14:defaultImageDpi w14:val="300"/>
  <w15:docId w15:val="{DC5B7256-6901-7B43-A58F-B53552BA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GUDAPATI   YASWANTH</cp:lastModifiedBy>
  <cp:revision>2</cp:revision>
  <dcterms:created xsi:type="dcterms:W3CDTF">2025-08-22T06:33:00Z</dcterms:created>
  <dcterms:modified xsi:type="dcterms:W3CDTF">2025-08-22T06:33:00Z</dcterms:modified>
  <cp:category/>
</cp:coreProperties>
</file>